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Кредитный документ:</w:t>
      </w:r>
    </w:p>
    <w:p>
      <w:r>
        <w:t>Сумма кредита: 10000000  рублей</w:t>
      </w:r>
    </w:p>
    <w:p>
      <w:r>
        <w:t>Процентная ставка: 5% годовых</w:t>
      </w:r>
    </w:p>
    <w:p>
      <w:r>
        <w:t>Срок кредита:  10  лет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Месяц</w:t>
            </w:r>
          </w:p>
        </w:tc>
        <w:tc>
          <w:tcPr>
            <w:tcW w:type="dxa" w:w="2880"/>
          </w:tcPr>
          <w:p>
            <w:r>
              <w:t>Сумма платежа</w:t>
            </w:r>
          </w:p>
        </w:tc>
        <w:tc>
          <w:tcPr>
            <w:tcW w:type="dxa" w:w="2880"/>
          </w:tcPr>
          <w:p>
            <w:r>
              <w:t>Остаток долга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9935601.15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9870933.97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9805997.35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9740790.16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9675311.27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9609559.55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9543533.87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9477233.08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9410656.03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9343801.58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9276668.57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9209255.84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9141562.23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9073586.56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9005327.65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8936784.33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8867955.42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8798839.72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8729436.04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8659743.17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8589759.92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8519485.07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8448917.41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8378055.72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8306898.77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8235445.33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8163694.17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8091644.05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8019293.72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7946641.92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7873687.42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7800428.93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7726865.21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7652994.96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7578816.93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7504329.81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7429532.34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7354423.21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7279001.12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7203264.78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7127212.87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7050844.07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6974157.08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6897150.55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6819823.16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6742173.57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6664200.45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6585902.44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6507278.18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6428326.32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6349045.5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6269434.34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6189491.47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6109215.5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6028605.05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5947658.73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5866375.12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5784752.84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5702790.46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5620486.57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5537839.75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5454848.56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5371511.59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5287827.37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5203794.47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5119411.43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5034676.79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4949589.1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4864146.87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4778348.64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4692192.91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4605678.19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4518803.01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4431565.84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4343965.18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4255999.52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4167667.33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4078967.1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3989897.28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3900456.34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3810642.72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3720454.89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3629891.27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3538950.3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3447630.41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3355930.02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3263847.55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3171381.4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3078529.97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2985291.66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2891664.86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2797647.95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2703239.3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2608437.28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2513240.26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2417646.58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2321654.59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2225262.64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2128469.05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2031272.15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1933670.27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1835661.72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1737244.79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1638417.8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1539179.02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1439526.75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1339459.27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1238974.83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1138071.71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1036748.16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935002.43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832832.76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730237.38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627214.52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523762.4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419879.23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315563.21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210812.54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105625.41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106065.52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Организация Банк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